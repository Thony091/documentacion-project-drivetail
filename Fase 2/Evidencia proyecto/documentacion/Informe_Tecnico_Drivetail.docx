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1097725" w:displacedByCustomXml="next"/>
    <w:sdt>
      <w:sdtPr>
        <w:id w:val="-957865033"/>
        <w:docPartObj>
          <w:docPartGallery w:val="Cover Pages"/>
          <w:docPartUnique/>
        </w:docPartObj>
      </w:sdtPr>
      <w:sdtContent>
        <w:p w14:paraId="70E2BFD9" w14:textId="32409AB5" w:rsidR="00DC28BB" w:rsidRDefault="00D605A0" w:rsidP="00D605A0">
          <w:pPr>
            <w:pStyle w:val="Sinespaciado"/>
            <w:ind w:left="-426" w:right="-574"/>
          </w:pPr>
          <w:r>
            <w:rPr>
              <w:noProof/>
            </w:rPr>
            <w:drawing>
              <wp:inline distT="0" distB="0" distL="0" distR="0" wp14:anchorId="737BE452" wp14:editId="35D77D52">
                <wp:extent cx="2522136" cy="828040"/>
                <wp:effectExtent l="0" t="0" r="0" b="0"/>
                <wp:docPr id="1778920598" name="Imagen 6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920598" name="Imagen 6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602" cy="8567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42E4774B" wp14:editId="0DCB87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98D8F5" id="Grupo 26" o:spid="_x0000_s1026" style="position:absolute;margin-left:0;margin-top:0;width:168pt;height:718.55pt;z-index:-251653632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28F1EFD" w14:textId="3B96DAF7" w:rsidR="00DC28BB" w:rsidRDefault="00DC28BB">
          <w:pPr>
            <w:pStyle w:val="Sinespaciado"/>
          </w:pPr>
        </w:p>
        <w:p w14:paraId="514DB0BA" w14:textId="515A362F" w:rsidR="00DC28BB" w:rsidRDefault="00DC28BB">
          <w:pPr>
            <w:pStyle w:val="Sinespaciado"/>
          </w:pPr>
        </w:p>
        <w:p w14:paraId="04755C85" w14:textId="75E3552E" w:rsidR="00DC28BB" w:rsidRDefault="00DC28BB">
          <w:pPr>
            <w:pStyle w:val="Sinespaciado"/>
          </w:pPr>
        </w:p>
        <w:p w14:paraId="173F1372" w14:textId="51E62139" w:rsidR="00DC28BB" w:rsidRDefault="00DC28BB">
          <w:pPr>
            <w:pStyle w:val="Sinespaciado"/>
          </w:pPr>
        </w:p>
        <w:p w14:paraId="62374D3A" w14:textId="79697998" w:rsidR="00DC28BB" w:rsidRDefault="00DC28BB">
          <w:pPr>
            <w:pStyle w:val="Sinespaciado"/>
          </w:pPr>
        </w:p>
        <w:p w14:paraId="0BC2D0CA" w14:textId="0495605A" w:rsidR="00DC28BB" w:rsidRDefault="00D605A0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06DC1BEA" wp14:editId="545F30A6">
                    <wp:simplePos x="0" y="0"/>
                    <wp:positionH relativeFrom="page">
                      <wp:posOffset>3014505</wp:posOffset>
                    </wp:positionH>
                    <wp:positionV relativeFrom="page">
                      <wp:posOffset>2733152</wp:posOffset>
                    </wp:positionV>
                    <wp:extent cx="4029089" cy="1069340"/>
                    <wp:effectExtent l="0" t="0" r="9525" b="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89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930A5" w14:textId="33FBD660" w:rsidR="00DC28BB" w:rsidRPr="007D7AF4" w:rsidRDefault="00DC28B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72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7365D" w:themeColor="text2" w:themeShade="BF"/>
                                      <w:sz w:val="72"/>
                                      <w:szCs w:val="72"/>
                                      <w:lang w:val="es-CL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7AF4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z w:val="72"/>
                                        <w:szCs w:val="72"/>
                                        <w:lang w:val="es-CL"/>
                                      </w:rPr>
                                      <w:t>INFORME TÉCNICO IMPLEMENTACIÓN DRIVETAIL</w:t>
                                    </w:r>
                                  </w:sdtContent>
                                </w:sdt>
                              </w:p>
                              <w:p w14:paraId="3C0C1D8E" w14:textId="5CA0C03D" w:rsidR="00DC28BB" w:rsidRPr="007D7AF4" w:rsidRDefault="00DC28BB">
                                <w:pPr>
                                  <w:spacing w:before="120"/>
                                  <w:rPr>
                                    <w:color w:val="17365D" w:themeColor="text2" w:themeShade="BF"/>
                                    <w:sz w:val="36"/>
                                    <w:szCs w:val="36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olor w:val="17365D" w:themeColor="text2" w:themeShade="BF"/>
                                      <w:sz w:val="36"/>
                                      <w:szCs w:val="36"/>
                                      <w:lang w:val="es-CL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D7AF4">
                                      <w:rPr>
                                        <w:color w:val="17365D" w:themeColor="text2" w:themeShade="BF"/>
                                        <w:sz w:val="36"/>
                                        <w:szCs w:val="36"/>
                                        <w:lang w:val="es-CL"/>
                                      </w:rPr>
                                      <w:t>Profesor: Marco Valenzuela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DC1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6" type="#_x0000_t202" style="position:absolute;margin-left:237.35pt;margin-top:215.2pt;width:317.25pt;height:84.2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5B3930A5" w14:textId="33FBD660" w:rsidR="00DC28BB" w:rsidRPr="007D7AF4" w:rsidRDefault="00DC28B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72"/>
                              <w:lang w:val="es-C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7365D" w:themeColor="text2" w:themeShade="BF"/>
                                <w:sz w:val="72"/>
                                <w:szCs w:val="72"/>
                                <w:lang w:val="es-CL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7AF4">
                                <w:rPr>
                                  <w:rFonts w:asciiTheme="majorHAnsi" w:eastAsiaTheme="majorEastAsia" w:hAnsiTheme="majorHAnsi" w:cstheme="majorBidi"/>
                                  <w:color w:val="17365D" w:themeColor="text2" w:themeShade="BF"/>
                                  <w:sz w:val="72"/>
                                  <w:szCs w:val="72"/>
                                  <w:lang w:val="es-CL"/>
                                </w:rPr>
                                <w:t>INFORME TÉCNICO IMPLEMENTACIÓN DRIVETAIL</w:t>
                              </w:r>
                            </w:sdtContent>
                          </w:sdt>
                        </w:p>
                        <w:p w14:paraId="3C0C1D8E" w14:textId="5CA0C03D" w:rsidR="00DC28BB" w:rsidRPr="007D7AF4" w:rsidRDefault="00DC28BB">
                          <w:pPr>
                            <w:spacing w:before="120"/>
                            <w:rPr>
                              <w:color w:val="17365D" w:themeColor="text2" w:themeShade="BF"/>
                              <w:sz w:val="36"/>
                              <w:szCs w:val="36"/>
                              <w:lang w:val="es-CL"/>
                            </w:rPr>
                          </w:pPr>
                          <w:sdt>
                            <w:sdtPr>
                              <w:rPr>
                                <w:color w:val="17365D" w:themeColor="text2" w:themeShade="BF"/>
                                <w:sz w:val="36"/>
                                <w:szCs w:val="36"/>
                                <w:lang w:val="es-CL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D7AF4">
                                <w:rPr>
                                  <w:color w:val="17365D" w:themeColor="text2" w:themeShade="BF"/>
                                  <w:sz w:val="36"/>
                                  <w:szCs w:val="36"/>
                                  <w:lang w:val="es-CL"/>
                                </w:rPr>
                                <w:t>Profesor: Marco Valenzuela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E55D2A" w14:textId="78554E19" w:rsidR="00DC28BB" w:rsidRDefault="00DC28BB">
          <w:pPr>
            <w:pStyle w:val="Sinespaciado"/>
          </w:pPr>
        </w:p>
        <w:p w14:paraId="629947EF" w14:textId="094619F7" w:rsidR="00DC28BB" w:rsidRDefault="00DC28BB">
          <w:pPr>
            <w:pStyle w:val="Sinespaciado"/>
          </w:pPr>
        </w:p>
        <w:p w14:paraId="429183E5" w14:textId="77777777" w:rsidR="00DC28BB" w:rsidRDefault="00DC28BB">
          <w:pPr>
            <w:pStyle w:val="Sinespaciado"/>
          </w:pPr>
        </w:p>
        <w:p w14:paraId="69F4054D" w14:textId="77777777" w:rsidR="00DC28BB" w:rsidRDefault="00DC28BB">
          <w:pPr>
            <w:pStyle w:val="Sinespaciado"/>
          </w:pPr>
        </w:p>
        <w:p w14:paraId="284FFB37" w14:textId="77777777" w:rsidR="00DC28BB" w:rsidRDefault="00DC28BB">
          <w:pPr>
            <w:pStyle w:val="Sinespaciado"/>
          </w:pPr>
        </w:p>
        <w:p w14:paraId="07F0DF48" w14:textId="77777777" w:rsidR="00DC28BB" w:rsidRDefault="00DC28BB">
          <w:pPr>
            <w:pStyle w:val="Sinespaciado"/>
          </w:pPr>
        </w:p>
        <w:p w14:paraId="5EF2700F" w14:textId="77777777" w:rsidR="00DC28BB" w:rsidRDefault="00DC28BB">
          <w:pPr>
            <w:pStyle w:val="Sinespaciado"/>
          </w:pPr>
        </w:p>
        <w:p w14:paraId="496D49DC" w14:textId="77777777" w:rsidR="00DC28BB" w:rsidRDefault="00DC28BB">
          <w:pPr>
            <w:pStyle w:val="Sinespaciado"/>
          </w:pPr>
        </w:p>
        <w:p w14:paraId="167C7203" w14:textId="77777777" w:rsidR="00DC28BB" w:rsidRDefault="00DC28BB">
          <w:pPr>
            <w:pStyle w:val="Sinespaciado"/>
          </w:pPr>
        </w:p>
        <w:p w14:paraId="7A21D430" w14:textId="77777777" w:rsidR="00DC28BB" w:rsidRDefault="00DC28BB">
          <w:pPr>
            <w:pStyle w:val="Sinespaciado"/>
          </w:pPr>
        </w:p>
        <w:p w14:paraId="7B110388" w14:textId="77777777" w:rsidR="00DC28BB" w:rsidRDefault="00DC28BB">
          <w:pPr>
            <w:pStyle w:val="Sinespaciado"/>
          </w:pPr>
        </w:p>
        <w:p w14:paraId="55B5DC02" w14:textId="77777777" w:rsidR="00DC28BB" w:rsidRDefault="00DC28BB">
          <w:pPr>
            <w:pStyle w:val="Sinespaciado"/>
          </w:pPr>
        </w:p>
        <w:p w14:paraId="147E44F7" w14:textId="77777777" w:rsidR="00DC28BB" w:rsidRDefault="00DC28BB">
          <w:pPr>
            <w:pStyle w:val="Sinespaciado"/>
          </w:pPr>
        </w:p>
        <w:p w14:paraId="69607984" w14:textId="77777777" w:rsidR="00DC28BB" w:rsidRDefault="00DC28BB">
          <w:pPr>
            <w:pStyle w:val="Sinespaciado"/>
          </w:pPr>
        </w:p>
        <w:p w14:paraId="10C818D1" w14:textId="77777777" w:rsidR="00DC28BB" w:rsidRDefault="00DC28BB">
          <w:pPr>
            <w:pStyle w:val="Sinespaciado"/>
          </w:pPr>
        </w:p>
        <w:p w14:paraId="557F1DFD" w14:textId="77777777" w:rsidR="00DC28BB" w:rsidRDefault="00DC28BB">
          <w:pPr>
            <w:pStyle w:val="Sinespaciado"/>
          </w:pPr>
        </w:p>
        <w:p w14:paraId="23D13BC2" w14:textId="77777777" w:rsidR="00DC28BB" w:rsidRDefault="00DC28BB">
          <w:pPr>
            <w:pStyle w:val="Sinespaciado"/>
          </w:pPr>
        </w:p>
        <w:p w14:paraId="4B581075" w14:textId="77777777" w:rsidR="00DC28BB" w:rsidRDefault="00DC28BB">
          <w:pPr>
            <w:pStyle w:val="Sinespaciado"/>
          </w:pPr>
        </w:p>
        <w:p w14:paraId="12AFD6A3" w14:textId="77777777" w:rsidR="00DC28BB" w:rsidRDefault="00DC28BB">
          <w:pPr>
            <w:pStyle w:val="Sinespaciado"/>
          </w:pPr>
        </w:p>
        <w:p w14:paraId="22205616" w14:textId="77777777" w:rsidR="00DC28BB" w:rsidRDefault="00DC28BB">
          <w:pPr>
            <w:pStyle w:val="Sinespaciado"/>
          </w:pPr>
        </w:p>
        <w:p w14:paraId="272DD94C" w14:textId="77777777" w:rsidR="00DC28BB" w:rsidRDefault="00DC28BB">
          <w:pPr>
            <w:pStyle w:val="Sinespaciado"/>
          </w:pPr>
        </w:p>
        <w:p w14:paraId="0EC15C5E" w14:textId="77777777" w:rsidR="00DC28BB" w:rsidRDefault="00DC28BB">
          <w:pPr>
            <w:pStyle w:val="Sinespaciado"/>
          </w:pPr>
        </w:p>
        <w:p w14:paraId="37D6B4D7" w14:textId="5702C636" w:rsidR="00DC28BB" w:rsidRPr="007D7AF4" w:rsidRDefault="00DC28BB">
          <w:pPr>
            <w:pStyle w:val="Sinespaciado"/>
            <w:rPr>
              <w:color w:val="17365D" w:themeColor="text2" w:themeShade="BF"/>
            </w:rPr>
          </w:pPr>
        </w:p>
        <w:p w14:paraId="27CB6DA9" w14:textId="77777777" w:rsidR="00DC28BB" w:rsidRPr="00DC28BB" w:rsidRDefault="00DC28BB" w:rsidP="00DC28BB">
          <w:pPr>
            <w:rPr>
              <w:color w:val="17365D" w:themeColor="text2" w:themeShade="BF"/>
            </w:rPr>
          </w:pPr>
          <w:r w:rsidRPr="00DC28BB">
            <w:rPr>
              <w:color w:val="17365D" w:themeColor="text2" w:themeShade="BF"/>
            </w:rPr>
            <w:t>Integrantes del proyecto</w:t>
          </w:r>
        </w:p>
        <w:p w14:paraId="423AA172" w14:textId="77777777" w:rsidR="00DC28BB" w:rsidRPr="00DC28BB" w:rsidRDefault="00DC28BB" w:rsidP="00DC28BB">
          <w:pPr>
            <w:numPr>
              <w:ilvl w:val="0"/>
              <w:numId w:val="10"/>
            </w:numPr>
            <w:rPr>
              <w:color w:val="17365D" w:themeColor="text2" w:themeShade="BF"/>
            </w:rPr>
          </w:pPr>
          <w:r w:rsidRPr="00DC28BB">
            <w:rPr>
              <w:color w:val="17365D" w:themeColor="text2" w:themeShade="BF"/>
            </w:rPr>
            <w:t>Anthony Flores</w:t>
          </w:r>
        </w:p>
        <w:p w14:paraId="5E505CF7" w14:textId="77777777" w:rsidR="00DC28BB" w:rsidRPr="00DC28BB" w:rsidRDefault="00DC28BB" w:rsidP="00DC28BB">
          <w:pPr>
            <w:numPr>
              <w:ilvl w:val="0"/>
              <w:numId w:val="10"/>
            </w:numPr>
            <w:rPr>
              <w:color w:val="17365D" w:themeColor="text2" w:themeShade="BF"/>
            </w:rPr>
          </w:pPr>
          <w:r w:rsidRPr="00DC28BB">
            <w:rPr>
              <w:color w:val="17365D" w:themeColor="text2" w:themeShade="BF"/>
            </w:rPr>
            <w:t>Johanna Hernández</w:t>
          </w:r>
        </w:p>
        <w:p w14:paraId="4C0B65AB" w14:textId="77777777" w:rsidR="00DC28BB" w:rsidRPr="00DC28BB" w:rsidRDefault="00DC28BB" w:rsidP="00DC28BB">
          <w:pPr>
            <w:numPr>
              <w:ilvl w:val="0"/>
              <w:numId w:val="10"/>
            </w:numPr>
            <w:rPr>
              <w:color w:val="17365D" w:themeColor="text2" w:themeShade="BF"/>
            </w:rPr>
          </w:pPr>
          <w:r w:rsidRPr="00DC28BB">
            <w:rPr>
              <w:color w:val="17365D" w:themeColor="text2" w:themeShade="BF"/>
            </w:rPr>
            <w:t>Zaida König</w:t>
          </w:r>
        </w:p>
        <w:p w14:paraId="2432BA5D" w14:textId="2A12B134" w:rsidR="00DC28BB" w:rsidRDefault="00DC28BB">
          <w:r>
            <w:br w:type="page"/>
          </w:r>
        </w:p>
      </w:sdtContent>
    </w:sdt>
    <w:p w14:paraId="664B313E" w14:textId="77777777" w:rsidR="00632611" w:rsidRDefault="00632611" w:rsidP="00857C2C">
      <w:pPr>
        <w:rPr>
          <w:color w:val="004F88"/>
        </w:rPr>
      </w:pPr>
    </w:p>
    <w:p w14:paraId="0D6F7944" w14:textId="4B25D0C4" w:rsidR="00632611" w:rsidRDefault="00632611" w:rsidP="00857C2C">
      <w:pPr>
        <w:rPr>
          <w:color w:val="004F88"/>
        </w:rPr>
      </w:pPr>
    </w:p>
    <w:p w14:paraId="198C029C" w14:textId="5766E484" w:rsidR="0098038D" w:rsidRDefault="0098038D" w:rsidP="00D605A0">
      <w:bookmarkStart w:id="1" w:name="_Toc211097582"/>
      <w:bookmarkEnd w:id="0"/>
    </w:p>
    <w:p w14:paraId="060F9069" w14:textId="4018FC18" w:rsidR="00B57BAE" w:rsidRDefault="00857C2C">
      <w:pPr>
        <w:pStyle w:val="Ttulo1"/>
      </w:pPr>
      <w:r>
        <w:t>ÍNDICE</w:t>
      </w:r>
      <w:bookmarkEnd w:id="1"/>
    </w:p>
    <w:p w14:paraId="79BC5A0C" w14:textId="7CCAF0B6" w:rsidR="0098038D" w:rsidRDefault="00857C2C">
      <w:pPr>
        <w:pStyle w:val="TD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211097582" w:history="1">
        <w:r w:rsidR="0098038D" w:rsidRPr="007507BA">
          <w:rPr>
            <w:rStyle w:val="Hipervnculo"/>
            <w:noProof/>
          </w:rPr>
          <w:t>ÍNDICE</w:t>
        </w:r>
        <w:r w:rsidR="0098038D">
          <w:rPr>
            <w:noProof/>
            <w:webHidden/>
          </w:rPr>
          <w:tab/>
        </w:r>
        <w:r w:rsidR="0098038D">
          <w:rPr>
            <w:noProof/>
            <w:webHidden/>
          </w:rPr>
          <w:fldChar w:fldCharType="begin"/>
        </w:r>
        <w:r w:rsidR="0098038D">
          <w:rPr>
            <w:noProof/>
            <w:webHidden/>
          </w:rPr>
          <w:instrText xml:space="preserve"> PAGEREF _Toc211097582 \h </w:instrText>
        </w:r>
        <w:r w:rsidR="0098038D">
          <w:rPr>
            <w:noProof/>
            <w:webHidden/>
          </w:rPr>
        </w:r>
        <w:r w:rsidR="0098038D">
          <w:rPr>
            <w:noProof/>
            <w:webHidden/>
          </w:rPr>
          <w:fldChar w:fldCharType="separate"/>
        </w:r>
        <w:r w:rsidR="0098038D">
          <w:rPr>
            <w:noProof/>
            <w:webHidden/>
          </w:rPr>
          <w:t>2</w:t>
        </w:r>
        <w:r w:rsidR="0098038D">
          <w:rPr>
            <w:noProof/>
            <w:webHidden/>
          </w:rPr>
          <w:fldChar w:fldCharType="end"/>
        </w:r>
      </w:hyperlink>
    </w:p>
    <w:p w14:paraId="49D7896D" w14:textId="525171C7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3" w:history="1">
        <w:r w:rsidRPr="007507BA">
          <w:rPr>
            <w:rStyle w:val="Hipervnculo"/>
            <w:noProof/>
          </w:rPr>
          <w:t>I.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FF93B" w14:textId="5EE3D142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4" w:history="1">
        <w:r w:rsidRPr="007507BA">
          <w:rPr>
            <w:rStyle w:val="Hipervnculo"/>
            <w:noProof/>
          </w:rPr>
          <w:t>II. 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C93616" w14:textId="746F3CAC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5" w:history="1">
        <w:r w:rsidRPr="007507BA">
          <w:rPr>
            <w:rStyle w:val="Hipervnculo"/>
            <w:noProof/>
          </w:rPr>
          <w:t>III. Objetivos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2CA1F8" w14:textId="05D377D4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6" w:history="1">
        <w:r w:rsidRPr="007507BA">
          <w:rPr>
            <w:rStyle w:val="Hipervnculo"/>
            <w:noProof/>
          </w:rPr>
          <w:t>IV. 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4E4E81" w14:textId="0D0970D2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7" w:history="1">
        <w:r w:rsidRPr="007507BA">
          <w:rPr>
            <w:rStyle w:val="Hipervnculo"/>
            <w:noProof/>
          </w:rPr>
          <w:t>V. Implementación (fase actual)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269988" w14:textId="4FFAF9FB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8" w:history="1">
        <w:r w:rsidRPr="007507BA">
          <w:rPr>
            <w:rStyle w:val="Hipervnculo"/>
            <w:noProof/>
          </w:rPr>
          <w:t>VI. Perspectiva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CDB30" w14:textId="59E371D6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89" w:history="1">
        <w:r w:rsidRPr="007507BA">
          <w:rPr>
            <w:rStyle w:val="Hipervnculo"/>
            <w:noProof/>
          </w:rPr>
          <w:t>VII. Cierre proyectado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17FC0" w14:textId="7692ED0B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90" w:history="1">
        <w:r w:rsidRPr="007507BA">
          <w:rPr>
            <w:rStyle w:val="Hipervnculo"/>
            <w:noProof/>
          </w:rPr>
          <w:t>VIII. Arquitectura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ED53E" w14:textId="7E719B1A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91" w:history="1">
        <w:r w:rsidRPr="007507BA">
          <w:rPr>
            <w:rStyle w:val="Hipervnculo"/>
            <w:noProof/>
          </w:rPr>
          <w:t>IX. Recursos tecnológicos y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7AC53" w14:textId="3A67BE67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92" w:history="1">
        <w:r w:rsidRPr="007507BA">
          <w:rPr>
            <w:rStyle w:val="Hipervnculo"/>
            <w:noProof/>
          </w:rPr>
          <w:t>X. Costos de personal (sueldos del equipo técnico)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CACF49" w14:textId="5A1E9D78" w:rsidR="0098038D" w:rsidRDefault="0098038D">
      <w:pPr>
        <w:pStyle w:val="TDC1"/>
        <w:tabs>
          <w:tab w:val="right" w:leader="dot" w:pos="8630"/>
        </w:tabs>
        <w:rPr>
          <w:noProof/>
        </w:rPr>
      </w:pPr>
      <w:hyperlink w:anchor="_Toc211097593" w:history="1">
        <w:r w:rsidRPr="007507BA">
          <w:rPr>
            <w:rStyle w:val="Hipervnculo"/>
            <w:noProof/>
          </w:rPr>
          <w:t>XI. Resumen general de costos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_Toc211097593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23AE64" w14:textId="2B7EE2E9" w:rsidR="00B57BAE" w:rsidRDefault="00857C2C">
      <w:r>
        <w:fldChar w:fldCharType="end"/>
      </w:r>
    </w:p>
    <w:p w14:paraId="59E5E62D" w14:textId="77777777" w:rsidR="00B57BAE" w:rsidRDefault="00857C2C">
      <w:r>
        <w:br w:type="page"/>
      </w:r>
    </w:p>
    <w:p w14:paraId="63BC40DC" w14:textId="77777777" w:rsidR="00B57BAE" w:rsidRPr="0098038D" w:rsidRDefault="00857C2C">
      <w:pPr>
        <w:pStyle w:val="Ttulo1"/>
        <w:rPr>
          <w:lang w:val="es-CL"/>
        </w:rPr>
      </w:pPr>
      <w:bookmarkStart w:id="2" w:name="_Toc211097583"/>
      <w:r w:rsidRPr="0098038D">
        <w:rPr>
          <w:lang w:val="es-CL"/>
        </w:rPr>
        <w:t>I. Introducción</w:t>
      </w:r>
      <w:bookmarkEnd w:id="2"/>
    </w:p>
    <w:p w14:paraId="48112312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Este informe técnico presenta el proceso de diseño e implementación en curso de Drivetail, una solución de software desarrollada por nuestra empresa, especializada en la creación de plataformas integradas (web + app móvil) para PYMES automotrices. El objetivo es documentar el desarrollo técnico y comercial del sistema, que actualmente se encuentra en fase de implementación funcional.</w:t>
      </w:r>
    </w:p>
    <w:p w14:paraId="547B39A3" w14:textId="77777777" w:rsidR="00B57BAE" w:rsidRPr="0098038D" w:rsidRDefault="00B57BAE">
      <w:pPr>
        <w:rPr>
          <w:lang w:val="es-CL"/>
        </w:rPr>
      </w:pPr>
    </w:p>
    <w:p w14:paraId="165F02BA" w14:textId="77777777" w:rsidR="00B57BAE" w:rsidRPr="0098038D" w:rsidRDefault="00857C2C">
      <w:pPr>
        <w:pStyle w:val="Ttulo1"/>
        <w:rPr>
          <w:lang w:val="es-CL"/>
        </w:rPr>
      </w:pPr>
      <w:bookmarkStart w:id="3" w:name="_Toc211097584"/>
      <w:r w:rsidRPr="0098038D">
        <w:rPr>
          <w:lang w:val="es-CL"/>
        </w:rPr>
        <w:t>II. Antecedentes</w:t>
      </w:r>
      <w:bookmarkEnd w:id="3"/>
    </w:p>
    <w:p w14:paraId="55F84B3F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Como empresa de desarrollo de soluciones digitales, identificamos una brecha importante en la gestión y trazabilidad técnica de los talleres automotrices. Drivetail surge como una iniciativa comercial y tecnológica destinada a mejorar la eficiencia operativa, la trazabilidad y la relación con los clientes mediante una solución integral que combina web y aplicación móvil conectadas a un backend unificado. Actualmente, el proyecto se encuentra en fase de desarrollo activo, con los módulos principales en etapa de validación funcional.</w:t>
      </w:r>
    </w:p>
    <w:p w14:paraId="316B9A23" w14:textId="77777777" w:rsidR="00B57BAE" w:rsidRPr="0098038D" w:rsidRDefault="00B57BAE">
      <w:pPr>
        <w:rPr>
          <w:lang w:val="es-CL"/>
        </w:rPr>
      </w:pPr>
    </w:p>
    <w:p w14:paraId="0804F9EC" w14:textId="77777777" w:rsidR="00B57BAE" w:rsidRPr="0098038D" w:rsidRDefault="00857C2C">
      <w:pPr>
        <w:pStyle w:val="Ttulo1"/>
        <w:rPr>
          <w:lang w:val="es-CL"/>
        </w:rPr>
      </w:pPr>
      <w:bookmarkStart w:id="4" w:name="_Toc211097585"/>
      <w:r w:rsidRPr="0098038D">
        <w:rPr>
          <w:lang w:val="es-CL"/>
        </w:rPr>
        <w:t>III. Objetivos de implementación</w:t>
      </w:r>
      <w:bookmarkEnd w:id="4"/>
    </w:p>
    <w:p w14:paraId="41F497F8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Objetivo general:</w:t>
      </w:r>
      <w:r w:rsidRPr="0098038D">
        <w:rPr>
          <w:lang w:val="es-CL"/>
        </w:rPr>
        <w:br/>
        <w:t>Desarrollar e implementar una solución de software completa (web + móvil) para la gestión técnica automotriz, que integre historial de servicios, agendamiento, control de inventario y validación institucional.</w:t>
      </w:r>
      <w:r w:rsidRPr="0098038D">
        <w:rPr>
          <w:lang w:val="es-CL"/>
        </w:rPr>
        <w:br/>
      </w:r>
      <w:r w:rsidRPr="0098038D">
        <w:rPr>
          <w:lang w:val="es-CL"/>
        </w:rPr>
        <w:br/>
        <w:t>Objetivos específicos:</w:t>
      </w:r>
      <w:r w:rsidRPr="0098038D">
        <w:rPr>
          <w:lang w:val="es-CL"/>
        </w:rPr>
        <w:br/>
        <w:t>• Diseñar e implementar una arquitectura modular y escalable.</w:t>
      </w:r>
      <w:r w:rsidRPr="0098038D">
        <w:rPr>
          <w:lang w:val="es-CL"/>
        </w:rPr>
        <w:br/>
        <w:t>• Desarrollar los módulos de historial, inventario y agenda con validación cruzada.</w:t>
      </w:r>
      <w:r w:rsidRPr="0098038D">
        <w:rPr>
          <w:lang w:val="es-CL"/>
        </w:rPr>
        <w:br/>
        <w:t>• Implementar autenticación y control de roles en entorno seguro.</w:t>
      </w:r>
      <w:r w:rsidRPr="0098038D">
        <w:rPr>
          <w:lang w:val="es-CL"/>
        </w:rPr>
        <w:br/>
        <w:t>• Preparar la entrega operativa y documentación de la solución.</w:t>
      </w:r>
    </w:p>
    <w:p w14:paraId="5F76D8A3" w14:textId="77777777" w:rsidR="00B57BAE" w:rsidRPr="0098038D" w:rsidRDefault="00B57BAE">
      <w:pPr>
        <w:rPr>
          <w:lang w:val="es-CL"/>
        </w:rPr>
      </w:pPr>
    </w:p>
    <w:p w14:paraId="6D61D35B" w14:textId="77777777" w:rsidR="00B57BAE" w:rsidRPr="0098038D" w:rsidRDefault="00857C2C">
      <w:pPr>
        <w:pStyle w:val="Ttulo1"/>
        <w:rPr>
          <w:lang w:val="es-CL"/>
        </w:rPr>
      </w:pPr>
      <w:bookmarkStart w:id="5" w:name="_Toc211097586"/>
      <w:r w:rsidRPr="0098038D">
        <w:rPr>
          <w:lang w:val="es-CL"/>
        </w:rPr>
        <w:t>IV. Alcance del proyecto</w:t>
      </w:r>
      <w:bookmarkEnd w:id="5"/>
    </w:p>
    <w:p w14:paraId="5CF64AB6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El proyecto considera el desarrollo y puesta en marcha de la solución de software Drivetail, incluyendo backend, aplicación web y aplicación móvil. Se trabaja bajo metodología ágil (Scrum), con entregables por sprint y revisión continua. El ciclo total del proyecto finaliza con la entrega operativa y el pago de la solución, pero este informe documenta las etapas previas: planificación, diseño, implementación y validación funcional.</w:t>
      </w:r>
    </w:p>
    <w:p w14:paraId="6F9CFD4F" w14:textId="77777777" w:rsidR="00B57BAE" w:rsidRPr="0098038D" w:rsidRDefault="00B57BAE">
      <w:pPr>
        <w:rPr>
          <w:lang w:val="es-CL"/>
        </w:rPr>
      </w:pPr>
    </w:p>
    <w:p w14:paraId="74AEADB1" w14:textId="77777777" w:rsidR="00B57BAE" w:rsidRPr="0098038D" w:rsidRDefault="00857C2C">
      <w:pPr>
        <w:pStyle w:val="Ttulo1"/>
        <w:rPr>
          <w:lang w:val="es-CL"/>
        </w:rPr>
      </w:pPr>
      <w:bookmarkStart w:id="6" w:name="_Toc211097587"/>
      <w:r w:rsidRPr="0098038D">
        <w:rPr>
          <w:lang w:val="es-CL"/>
        </w:rPr>
        <w:t>V. Implementación (fase actual)</w:t>
      </w:r>
      <w:bookmarkEnd w:id="6"/>
    </w:p>
    <w:p w14:paraId="6C4A5203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La empresa se encuentra en la fase de implementación técnica, que incluye:</w:t>
      </w:r>
      <w:r w:rsidRPr="0098038D">
        <w:rPr>
          <w:lang w:val="es-CL"/>
        </w:rPr>
        <w:br/>
        <w:t>• Configuración del entorno de desarrollo.</w:t>
      </w:r>
      <w:r w:rsidRPr="0098038D">
        <w:rPr>
          <w:lang w:val="es-CL"/>
        </w:rPr>
        <w:br/>
        <w:t>• Construcción de módulos principales (historial, inventario, agendamiento).</w:t>
      </w:r>
      <w:r w:rsidRPr="0098038D">
        <w:rPr>
          <w:lang w:val="es-CL"/>
        </w:rPr>
        <w:br/>
        <w:t>• Pruebas unitarias y QA visual.</w:t>
      </w:r>
      <w:r w:rsidRPr="0098038D">
        <w:rPr>
          <w:lang w:val="es-CL"/>
        </w:rPr>
        <w:br/>
        <w:t>• Preparación de la integración móvil.</w:t>
      </w:r>
      <w:r w:rsidRPr="0098038D">
        <w:rPr>
          <w:lang w:val="es-CL"/>
        </w:rPr>
        <w:br/>
        <w:t>• Documentación técnica y manuales preliminares.</w:t>
      </w:r>
      <w:r w:rsidRPr="0098038D">
        <w:rPr>
          <w:lang w:val="es-CL"/>
        </w:rPr>
        <w:br/>
      </w:r>
      <w:r w:rsidRPr="0098038D">
        <w:rPr>
          <w:lang w:val="es-CL"/>
        </w:rPr>
        <w:br/>
        <w:t>Se estima que la etapa de pruebas integradas y despliegue productivo se completará en las próximas semanas, conforme al cronograma de entregas.</w:t>
      </w:r>
    </w:p>
    <w:p w14:paraId="7A3940E3" w14:textId="77777777" w:rsidR="00B57BAE" w:rsidRPr="0098038D" w:rsidRDefault="00B57BAE">
      <w:pPr>
        <w:rPr>
          <w:lang w:val="es-CL"/>
        </w:rPr>
      </w:pPr>
    </w:p>
    <w:p w14:paraId="017B31CA" w14:textId="77777777" w:rsidR="00B57BAE" w:rsidRPr="0098038D" w:rsidRDefault="00857C2C">
      <w:pPr>
        <w:pStyle w:val="Ttulo1"/>
        <w:rPr>
          <w:lang w:val="es-CL"/>
        </w:rPr>
      </w:pPr>
      <w:bookmarkStart w:id="7" w:name="_Toc211097588"/>
      <w:r w:rsidRPr="0098038D">
        <w:rPr>
          <w:lang w:val="es-CL"/>
        </w:rPr>
        <w:t>VI. Perspectiva comercial</w:t>
      </w:r>
      <w:bookmarkEnd w:id="7"/>
    </w:p>
    <w:p w14:paraId="6E31C675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Desde la perspectiva empresarial, Drivetail representa una oportunidad estratégica dentro del modelo de Software Solutions que aplica la empresa, donde cada desarrollo culmina con la entrega llave en mano y pago único por parte del cliente. En la etapa actual, se está avanzando en las demos funcionales y documentación de venta técnica, necesarias para la presentación comercial de la solución.</w:t>
      </w:r>
    </w:p>
    <w:p w14:paraId="06975990" w14:textId="77777777" w:rsidR="00B57BAE" w:rsidRPr="0098038D" w:rsidRDefault="00B57BAE">
      <w:pPr>
        <w:rPr>
          <w:lang w:val="es-CL"/>
        </w:rPr>
      </w:pPr>
    </w:p>
    <w:p w14:paraId="7753AD45" w14:textId="77777777" w:rsidR="00B57BAE" w:rsidRPr="0098038D" w:rsidRDefault="00857C2C">
      <w:pPr>
        <w:pStyle w:val="Ttulo1"/>
        <w:rPr>
          <w:lang w:val="es-CL"/>
        </w:rPr>
      </w:pPr>
      <w:bookmarkStart w:id="8" w:name="_Toc211097589"/>
      <w:r w:rsidRPr="0098038D">
        <w:rPr>
          <w:lang w:val="es-CL"/>
        </w:rPr>
        <w:t>VII. Cierre proyectado</w:t>
      </w:r>
      <w:bookmarkEnd w:id="8"/>
    </w:p>
    <w:p w14:paraId="602B269A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Una vez finalizadas las pruebas, la empresa procederá a la entrega operativa de la solución Drivetail, acompañada de la documentación técnica y el acta de aceptación del cliente. El pago de la solución marcará el cierre formal del ciclo de desarrollo, dando inicio, si corresponde, a un contrato independiente de soporte o mantenimiento evolutivo.</w:t>
      </w:r>
    </w:p>
    <w:p w14:paraId="7274C992" w14:textId="77777777" w:rsidR="00B57BAE" w:rsidRPr="0098038D" w:rsidRDefault="00B57BAE">
      <w:pPr>
        <w:rPr>
          <w:lang w:val="es-CL"/>
        </w:rPr>
      </w:pPr>
    </w:p>
    <w:p w14:paraId="0565C7E6" w14:textId="77777777" w:rsidR="00B57BAE" w:rsidRPr="0098038D" w:rsidRDefault="00857C2C">
      <w:pPr>
        <w:pStyle w:val="Ttulo1"/>
        <w:rPr>
          <w:lang w:val="es-CL"/>
        </w:rPr>
      </w:pPr>
      <w:bookmarkStart w:id="9" w:name="_Toc211097590"/>
      <w:r w:rsidRPr="0098038D">
        <w:rPr>
          <w:lang w:val="es-CL"/>
        </w:rPr>
        <w:t>VIII. Arquitectura tecnológica</w:t>
      </w:r>
      <w:bookmarkEnd w:id="9"/>
    </w:p>
    <w:p w14:paraId="2CB27EB9" w14:textId="77777777" w:rsidR="00B57BAE" w:rsidRPr="0098038D" w:rsidRDefault="00857C2C">
      <w:pPr>
        <w:rPr>
          <w:lang w:val="es-CL"/>
        </w:rPr>
      </w:pPr>
      <w:r w:rsidRPr="0098038D">
        <w:rPr>
          <w:lang w:val="es-CL"/>
        </w:rPr>
        <w:t>La solución Drivetail se desarrolla bajo una arquitectura modular y escalable que permite la integración entre una aplicación web, una aplicación móvil y un backend centralizado. Esta estructura asegura eficiencia, trazabilidad y mantenimiento a largo plazo.</w:t>
      </w:r>
      <w:r w:rsidRPr="0098038D">
        <w:rPr>
          <w:lang w:val="es-CL"/>
        </w:rPr>
        <w:br/>
      </w:r>
      <w:r w:rsidRPr="0098038D">
        <w:rPr>
          <w:lang w:val="es-CL"/>
        </w:rPr>
        <w:br/>
        <w:t>Estructura general:</w:t>
      </w:r>
      <w:r w:rsidRPr="0098038D">
        <w:rPr>
          <w:lang w:val="es-CL"/>
        </w:rPr>
        <w:br/>
        <w:t>• Frontend Web: Angular 17 + Angular Material, diseño responsivo, consumo de API REST.</w:t>
      </w:r>
      <w:r w:rsidRPr="0098038D">
        <w:rPr>
          <w:lang w:val="es-CL"/>
        </w:rPr>
        <w:br/>
        <w:t>• App móvil: Flutter 3.x (Android/iOS), conectada a la misma API del backend.</w:t>
      </w:r>
      <w:r w:rsidRPr="0098038D">
        <w:rPr>
          <w:lang w:val="es-CL"/>
        </w:rPr>
        <w:br/>
        <w:t>• Backend / API: NestJS (Node.js con TypeScript), arquitectura modular en capas (Controller, Service, Repository).</w:t>
      </w:r>
      <w:r w:rsidRPr="0098038D">
        <w:rPr>
          <w:lang w:val="es-CL"/>
        </w:rPr>
        <w:br/>
        <w:t>• Base de datos: Firebase Firestore (NoSQL), con autenticación mediante Firebase Auth y almacenamiento en Cloud Storage.</w:t>
      </w:r>
      <w:r w:rsidRPr="0098038D">
        <w:rPr>
          <w:lang w:val="es-CL"/>
        </w:rPr>
        <w:br/>
        <w:t>• Infraestructura: Contenedores Docker para desarrollo y staging; despliegue en Firebase Hosting con SSL.</w:t>
      </w:r>
      <w:r w:rsidRPr="0098038D">
        <w:rPr>
          <w:lang w:val="es-CL"/>
        </w:rPr>
        <w:br/>
        <w:t>• Seguridad: Autenticación JWT, cifrado TLS 1.3 y control de acceso por roles (RBAC).</w:t>
      </w:r>
      <w:r w:rsidRPr="0098038D">
        <w:rPr>
          <w:lang w:val="es-CL"/>
        </w:rPr>
        <w:br/>
      </w:r>
      <w:r w:rsidRPr="0098038D">
        <w:rPr>
          <w:lang w:val="es-CL"/>
        </w:rPr>
        <w:br/>
        <w:t>Esquema de comunicación: Aplicación web y móvil → API NestJS → Firestore (Base de datos) → Cloud Storage (documentación y archivos).</w:t>
      </w:r>
    </w:p>
    <w:p w14:paraId="56B45393" w14:textId="77777777" w:rsidR="00B57BAE" w:rsidRPr="0098038D" w:rsidRDefault="00B57BAE">
      <w:pPr>
        <w:rPr>
          <w:lang w:val="es-CL"/>
        </w:rPr>
      </w:pPr>
    </w:p>
    <w:p w14:paraId="5EF71C78" w14:textId="77777777" w:rsidR="00B57BAE" w:rsidRPr="0098038D" w:rsidRDefault="00857C2C">
      <w:pPr>
        <w:pStyle w:val="Ttulo1"/>
        <w:rPr>
          <w:lang w:val="es-CL"/>
        </w:rPr>
      </w:pPr>
      <w:bookmarkStart w:id="10" w:name="_Toc211097591"/>
      <w:r w:rsidRPr="0098038D">
        <w:rPr>
          <w:lang w:val="es-CL"/>
        </w:rPr>
        <w:t>IX. Recursos tecnológicos y equipos</w:t>
      </w:r>
      <w:bookmarkEnd w:id="10"/>
    </w:p>
    <w:p w14:paraId="53D80A7F" w14:textId="4FDE6A17" w:rsidR="009A4732" w:rsidRDefault="00857C2C">
      <w:pPr>
        <w:rPr>
          <w:lang w:val="es-CL"/>
        </w:rPr>
      </w:pPr>
      <w:r w:rsidRPr="0098038D">
        <w:rPr>
          <w:lang w:val="es-CL"/>
        </w:rPr>
        <w:t>El proyecto Drivetail requiere una combinación de equipos de hardware y herramientas de software que permiten el desarrollo, las pruebas y la integración continua de la solución.</w:t>
      </w:r>
      <w:r w:rsidRPr="0098038D">
        <w:rPr>
          <w:lang w:val="es-CL"/>
        </w:rPr>
        <w:br/>
      </w:r>
      <w:r w:rsidRPr="009A4732">
        <w:rPr>
          <w:b/>
          <w:bCs/>
          <w:lang w:val="es-CL"/>
        </w:rPr>
        <w:br/>
        <w:t>Equipos de hardware requeridos:</w:t>
      </w:r>
    </w:p>
    <w:tbl>
      <w:tblPr>
        <w:tblStyle w:val="Tablanormal5"/>
        <w:tblW w:w="0" w:type="auto"/>
        <w:tblLook w:val="06A0" w:firstRow="1" w:lastRow="0" w:firstColumn="1" w:lastColumn="0" w:noHBand="1" w:noVBand="1"/>
      </w:tblPr>
      <w:tblGrid>
        <w:gridCol w:w="1626"/>
        <w:gridCol w:w="2055"/>
        <w:gridCol w:w="851"/>
        <w:gridCol w:w="1212"/>
        <w:gridCol w:w="1415"/>
        <w:gridCol w:w="1481"/>
      </w:tblGrid>
      <w:tr w:rsidR="009A4732" w:rsidRPr="009A4732" w14:paraId="38996478" w14:textId="77777777" w:rsidTr="00857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noWrap/>
            <w:hideMark/>
          </w:tcPr>
          <w:p w14:paraId="412D73F3" w14:textId="77777777" w:rsidR="009A4732" w:rsidRPr="00857C2C" w:rsidRDefault="009A4732" w:rsidP="009A4732">
            <w:pPr>
              <w:jc w:val="left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Equipo</w:t>
            </w:r>
          </w:p>
        </w:tc>
        <w:tc>
          <w:tcPr>
            <w:tcW w:w="2109" w:type="dxa"/>
            <w:noWrap/>
            <w:hideMark/>
          </w:tcPr>
          <w:p w14:paraId="07C614F0" w14:textId="77777777" w:rsidR="009A4732" w:rsidRPr="00857C2C" w:rsidRDefault="009A4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Especificación técnica</w:t>
            </w:r>
          </w:p>
        </w:tc>
        <w:tc>
          <w:tcPr>
            <w:tcW w:w="870" w:type="dxa"/>
            <w:noWrap/>
            <w:hideMark/>
          </w:tcPr>
          <w:p w14:paraId="551DDEA1" w14:textId="1B263B84" w:rsidR="009A4732" w:rsidRPr="00857C2C" w:rsidRDefault="009A4732" w:rsidP="009A4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Cant.</w:t>
            </w:r>
          </w:p>
        </w:tc>
        <w:tc>
          <w:tcPr>
            <w:tcW w:w="1241" w:type="dxa"/>
            <w:noWrap/>
            <w:hideMark/>
          </w:tcPr>
          <w:p w14:paraId="75F29D1A" w14:textId="70F4F8D6" w:rsidR="009A4732" w:rsidRPr="00857C2C" w:rsidRDefault="009A4732" w:rsidP="009A4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 xml:space="preserve">Costo c/u </w:t>
            </w:r>
          </w:p>
        </w:tc>
        <w:tc>
          <w:tcPr>
            <w:tcW w:w="1450" w:type="dxa"/>
            <w:noWrap/>
            <w:hideMark/>
          </w:tcPr>
          <w:p w14:paraId="7781EDBF" w14:textId="3FF9AD26" w:rsidR="009A4732" w:rsidRPr="00857C2C" w:rsidRDefault="009A4732" w:rsidP="009A4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 xml:space="preserve">Costo </w:t>
            </w:r>
          </w:p>
        </w:tc>
        <w:tc>
          <w:tcPr>
            <w:tcW w:w="1518" w:type="dxa"/>
            <w:noWrap/>
            <w:hideMark/>
          </w:tcPr>
          <w:p w14:paraId="4E8AA99A" w14:textId="77777777" w:rsidR="009A4732" w:rsidRPr="00857C2C" w:rsidRDefault="009A4732" w:rsidP="009A4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Observación</w:t>
            </w:r>
          </w:p>
        </w:tc>
      </w:tr>
      <w:tr w:rsidR="009A4732" w:rsidRPr="009A4732" w14:paraId="1DA4401E" w14:textId="77777777" w:rsidTr="00857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6FB01C2B" w14:textId="77777777" w:rsidR="009A4732" w:rsidRPr="00857C2C" w:rsidRDefault="009A4732" w:rsidP="009A4732">
            <w:pPr>
              <w:jc w:val="left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Workstation de desarrollo</w:t>
            </w:r>
          </w:p>
        </w:tc>
        <w:tc>
          <w:tcPr>
            <w:tcW w:w="2109" w:type="dxa"/>
            <w:noWrap/>
            <w:hideMark/>
          </w:tcPr>
          <w:p w14:paraId="52358FE3" w14:textId="77777777" w:rsidR="009A4732" w:rsidRPr="00857C2C" w:rsidRDefault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Intel i7 / 16 GB RAM / SSD 512 GB / Monitor 24”</w:t>
            </w:r>
          </w:p>
        </w:tc>
        <w:tc>
          <w:tcPr>
            <w:tcW w:w="870" w:type="dxa"/>
            <w:noWrap/>
            <w:hideMark/>
          </w:tcPr>
          <w:p w14:paraId="6BDDD174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3</w:t>
            </w:r>
          </w:p>
        </w:tc>
        <w:tc>
          <w:tcPr>
            <w:tcW w:w="1241" w:type="dxa"/>
            <w:noWrap/>
            <w:hideMark/>
          </w:tcPr>
          <w:p w14:paraId="37B92EC0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$850.000</w:t>
            </w:r>
          </w:p>
        </w:tc>
        <w:tc>
          <w:tcPr>
            <w:tcW w:w="1450" w:type="dxa"/>
            <w:noWrap/>
            <w:hideMark/>
          </w:tcPr>
          <w:p w14:paraId="56434CE5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$2.550.000</w:t>
            </w:r>
          </w:p>
        </w:tc>
        <w:tc>
          <w:tcPr>
            <w:tcW w:w="1518" w:type="dxa"/>
            <w:noWrap/>
            <w:hideMark/>
          </w:tcPr>
          <w:p w14:paraId="6EE9E287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Para Full-Stack, UX/UI y PM/PO</w:t>
            </w:r>
          </w:p>
        </w:tc>
      </w:tr>
      <w:tr w:rsidR="009A4732" w:rsidRPr="009A4732" w14:paraId="0109E06B" w14:textId="77777777" w:rsidTr="00857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413C881B" w14:textId="77777777" w:rsidR="009A4732" w:rsidRPr="00857C2C" w:rsidRDefault="009A4732" w:rsidP="009A4732">
            <w:pPr>
              <w:jc w:val="left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Smartphones de prueba</w:t>
            </w:r>
          </w:p>
        </w:tc>
        <w:tc>
          <w:tcPr>
            <w:tcW w:w="2109" w:type="dxa"/>
            <w:noWrap/>
            <w:hideMark/>
          </w:tcPr>
          <w:p w14:paraId="4A3E390B" w14:textId="77777777" w:rsidR="009A4732" w:rsidRPr="00857C2C" w:rsidRDefault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Android 12 / iOS 14+</w:t>
            </w:r>
          </w:p>
        </w:tc>
        <w:tc>
          <w:tcPr>
            <w:tcW w:w="870" w:type="dxa"/>
            <w:noWrap/>
            <w:hideMark/>
          </w:tcPr>
          <w:p w14:paraId="501F2E8A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2</w:t>
            </w:r>
          </w:p>
        </w:tc>
        <w:tc>
          <w:tcPr>
            <w:tcW w:w="1241" w:type="dxa"/>
            <w:noWrap/>
            <w:hideMark/>
          </w:tcPr>
          <w:p w14:paraId="57495247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$400.000</w:t>
            </w:r>
          </w:p>
        </w:tc>
        <w:tc>
          <w:tcPr>
            <w:tcW w:w="1450" w:type="dxa"/>
            <w:noWrap/>
            <w:hideMark/>
          </w:tcPr>
          <w:p w14:paraId="32E64815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$800.000</w:t>
            </w:r>
          </w:p>
        </w:tc>
        <w:tc>
          <w:tcPr>
            <w:tcW w:w="1518" w:type="dxa"/>
            <w:noWrap/>
            <w:hideMark/>
          </w:tcPr>
          <w:p w14:paraId="476822BF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Test de app móvil</w:t>
            </w:r>
          </w:p>
        </w:tc>
      </w:tr>
      <w:tr w:rsidR="009A4732" w:rsidRPr="009A4732" w14:paraId="0068BFC6" w14:textId="77777777" w:rsidTr="00857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72F312FA" w14:textId="77777777" w:rsidR="009A4732" w:rsidRPr="00857C2C" w:rsidRDefault="009A4732" w:rsidP="009A4732">
            <w:pPr>
              <w:jc w:val="left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Servidor virtual (Staging)</w:t>
            </w:r>
          </w:p>
        </w:tc>
        <w:tc>
          <w:tcPr>
            <w:tcW w:w="2109" w:type="dxa"/>
            <w:noWrap/>
            <w:hideMark/>
          </w:tcPr>
          <w:p w14:paraId="722C042B" w14:textId="77777777" w:rsidR="009A4732" w:rsidRPr="00857C2C" w:rsidRDefault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4 vCPU / 8 GB RAM / 100 GB SSD</w:t>
            </w:r>
          </w:p>
        </w:tc>
        <w:tc>
          <w:tcPr>
            <w:tcW w:w="870" w:type="dxa"/>
            <w:noWrap/>
            <w:hideMark/>
          </w:tcPr>
          <w:p w14:paraId="1DA8DB09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1</w:t>
            </w:r>
          </w:p>
        </w:tc>
        <w:tc>
          <w:tcPr>
            <w:tcW w:w="1241" w:type="dxa"/>
            <w:noWrap/>
            <w:hideMark/>
          </w:tcPr>
          <w:p w14:paraId="71E7B405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$300.000</w:t>
            </w:r>
          </w:p>
        </w:tc>
        <w:tc>
          <w:tcPr>
            <w:tcW w:w="1450" w:type="dxa"/>
            <w:noWrap/>
            <w:hideMark/>
          </w:tcPr>
          <w:p w14:paraId="60F21628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$300.000</w:t>
            </w:r>
          </w:p>
        </w:tc>
        <w:tc>
          <w:tcPr>
            <w:tcW w:w="1518" w:type="dxa"/>
            <w:noWrap/>
            <w:hideMark/>
          </w:tcPr>
          <w:p w14:paraId="4248DD90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QA e integración</w:t>
            </w:r>
          </w:p>
        </w:tc>
      </w:tr>
      <w:tr w:rsidR="009A4732" w:rsidRPr="009A4732" w14:paraId="12C54565" w14:textId="77777777" w:rsidTr="00857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4D91B5F8" w14:textId="77777777" w:rsidR="009A4732" w:rsidRPr="00857C2C" w:rsidRDefault="009A4732" w:rsidP="009A4732">
            <w:pPr>
              <w:jc w:val="left"/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</w:pPr>
            <w:r w:rsidRPr="00857C2C">
              <w:rPr>
                <w:rFonts w:asciiTheme="minorHAnsi" w:eastAsiaTheme="minorEastAsia" w:hAnsiTheme="minorHAnsi" w:cstheme="minorBidi"/>
                <w:i w:val="0"/>
                <w:iCs w:val="0"/>
                <w:sz w:val="22"/>
              </w:rPr>
              <w:t>Periféricos y red</w:t>
            </w:r>
          </w:p>
        </w:tc>
        <w:tc>
          <w:tcPr>
            <w:tcW w:w="2109" w:type="dxa"/>
            <w:noWrap/>
            <w:hideMark/>
          </w:tcPr>
          <w:p w14:paraId="69FEB6EC" w14:textId="77777777" w:rsidR="009A4732" w:rsidRPr="00857C2C" w:rsidRDefault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Router, UPS, cables, adaptadores</w:t>
            </w:r>
          </w:p>
        </w:tc>
        <w:tc>
          <w:tcPr>
            <w:tcW w:w="870" w:type="dxa"/>
            <w:noWrap/>
            <w:hideMark/>
          </w:tcPr>
          <w:p w14:paraId="6BBC5D10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—</w:t>
            </w:r>
          </w:p>
        </w:tc>
        <w:tc>
          <w:tcPr>
            <w:tcW w:w="1241" w:type="dxa"/>
            <w:noWrap/>
            <w:hideMark/>
          </w:tcPr>
          <w:p w14:paraId="344B2D25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$250.000</w:t>
            </w:r>
          </w:p>
        </w:tc>
        <w:tc>
          <w:tcPr>
            <w:tcW w:w="1450" w:type="dxa"/>
            <w:noWrap/>
            <w:hideMark/>
          </w:tcPr>
          <w:p w14:paraId="430FA182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$250.000</w:t>
            </w:r>
          </w:p>
        </w:tc>
        <w:tc>
          <w:tcPr>
            <w:tcW w:w="1518" w:type="dxa"/>
            <w:noWrap/>
            <w:hideMark/>
          </w:tcPr>
          <w:p w14:paraId="49B3D37D" w14:textId="77777777" w:rsidR="009A4732" w:rsidRPr="00857C2C" w:rsidRDefault="009A4732" w:rsidP="009A4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57C2C">
              <w:rPr>
                <w:i/>
                <w:iCs/>
              </w:rPr>
              <w:t>Conectividad y respaldo</w:t>
            </w:r>
          </w:p>
        </w:tc>
      </w:tr>
    </w:tbl>
    <w:p w14:paraId="71657A08" w14:textId="5CE0122D" w:rsidR="00B57BAE" w:rsidRPr="0098038D" w:rsidRDefault="00857C2C">
      <w:pPr>
        <w:rPr>
          <w:lang w:val="es-CL"/>
        </w:rPr>
      </w:pPr>
      <w:r w:rsidRPr="0098038D">
        <w:rPr>
          <w:lang w:val="es-CL"/>
        </w:rPr>
        <w:br/>
        <w:t>Total estimado hardware: $3.900.000 CLP</w:t>
      </w:r>
    </w:p>
    <w:p w14:paraId="5D076B8E" w14:textId="77777777" w:rsidR="00B57BAE" w:rsidRPr="0098038D" w:rsidRDefault="00857C2C">
      <w:pPr>
        <w:pStyle w:val="Ttulo1"/>
        <w:rPr>
          <w:lang w:val="es-CL"/>
        </w:rPr>
      </w:pPr>
      <w:bookmarkStart w:id="11" w:name="_Toc211097592"/>
      <w:r w:rsidRPr="0098038D">
        <w:rPr>
          <w:lang w:val="es-CL"/>
        </w:rPr>
        <w:t>X. Costos de personal (sueldos del equipo técnico)</w:t>
      </w:r>
      <w:bookmarkEnd w:id="11"/>
    </w:p>
    <w:p w14:paraId="00B62119" w14:textId="6E14C7C6" w:rsidR="00B57BAE" w:rsidRPr="0098038D" w:rsidRDefault="00857C2C">
      <w:pPr>
        <w:rPr>
          <w:lang w:val="es-CL"/>
        </w:rPr>
      </w:pPr>
      <w:r w:rsidRPr="0098038D">
        <w:rPr>
          <w:lang w:val="es-CL"/>
        </w:rPr>
        <w:t>El equipo de desarrollo está compuesto por tres profesionales, cada uno con funciones específicas dentro del ciclo de desarrollo del proyecto.</w:t>
      </w:r>
      <w:r w:rsidRPr="0098038D">
        <w:rPr>
          <w:lang w:val="es-CL"/>
        </w:rPr>
        <w:br/>
      </w:r>
    </w:p>
    <w:tbl>
      <w:tblPr>
        <w:tblStyle w:val="Tablanormal3"/>
        <w:tblW w:w="9039" w:type="dxa"/>
        <w:tblLook w:val="0420" w:firstRow="1" w:lastRow="0" w:firstColumn="0" w:lastColumn="0" w:noHBand="0" w:noVBand="1"/>
      </w:tblPr>
      <w:tblGrid>
        <w:gridCol w:w="1801"/>
        <w:gridCol w:w="2416"/>
        <w:gridCol w:w="1837"/>
        <w:gridCol w:w="1783"/>
        <w:gridCol w:w="1445"/>
      </w:tblGrid>
      <w:tr w:rsidR="009A4732" w:rsidRPr="009A4732" w14:paraId="1FD8E14E" w14:textId="77777777" w:rsidTr="00857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801" w:type="dxa"/>
            <w:noWrap/>
            <w:hideMark/>
          </w:tcPr>
          <w:p w14:paraId="5FAA697B" w14:textId="77777777" w:rsidR="009A4732" w:rsidRPr="00857C2C" w:rsidRDefault="009A4732">
            <w:pPr>
              <w:rPr>
                <w:i/>
                <w:iCs/>
              </w:rPr>
            </w:pPr>
            <w:r w:rsidRPr="00857C2C">
              <w:rPr>
                <w:i/>
                <w:iCs/>
              </w:rPr>
              <w:t>Rol</w:t>
            </w:r>
          </w:p>
        </w:tc>
        <w:tc>
          <w:tcPr>
            <w:tcW w:w="2416" w:type="dxa"/>
            <w:noWrap/>
            <w:hideMark/>
          </w:tcPr>
          <w:p w14:paraId="279D82A7" w14:textId="77777777" w:rsidR="009A4732" w:rsidRPr="00857C2C" w:rsidRDefault="009A4732">
            <w:pPr>
              <w:rPr>
                <w:i/>
                <w:iCs/>
              </w:rPr>
            </w:pPr>
            <w:r w:rsidRPr="00857C2C">
              <w:rPr>
                <w:i/>
                <w:iCs/>
              </w:rPr>
              <w:t>Función principal</w:t>
            </w:r>
          </w:p>
        </w:tc>
        <w:tc>
          <w:tcPr>
            <w:tcW w:w="1821" w:type="dxa"/>
            <w:noWrap/>
            <w:hideMark/>
          </w:tcPr>
          <w:p w14:paraId="60AA1AE1" w14:textId="77777777" w:rsidR="009A4732" w:rsidRPr="00857C2C" w:rsidRDefault="009A4732" w:rsidP="009A4732">
            <w:pPr>
              <w:rPr>
                <w:i/>
                <w:iCs/>
              </w:rPr>
            </w:pPr>
            <w:r w:rsidRPr="00857C2C">
              <w:rPr>
                <w:i/>
                <w:iCs/>
              </w:rPr>
              <w:t>Remuneración mensual (CLP)</w:t>
            </w:r>
          </w:p>
        </w:tc>
        <w:tc>
          <w:tcPr>
            <w:tcW w:w="1556" w:type="dxa"/>
            <w:noWrap/>
            <w:hideMark/>
          </w:tcPr>
          <w:p w14:paraId="78D61E40" w14:textId="77777777" w:rsidR="009A4732" w:rsidRPr="00857C2C" w:rsidRDefault="009A4732" w:rsidP="009A4732">
            <w:pPr>
              <w:rPr>
                <w:i/>
                <w:iCs/>
              </w:rPr>
            </w:pPr>
            <w:r w:rsidRPr="00857C2C">
              <w:rPr>
                <w:i/>
                <w:iCs/>
              </w:rPr>
              <w:t>Duración participación</w:t>
            </w:r>
          </w:p>
        </w:tc>
        <w:tc>
          <w:tcPr>
            <w:tcW w:w="1445" w:type="dxa"/>
            <w:noWrap/>
            <w:hideMark/>
          </w:tcPr>
          <w:p w14:paraId="49536866" w14:textId="77777777" w:rsidR="009A4732" w:rsidRPr="00857C2C" w:rsidRDefault="009A4732" w:rsidP="009A4732">
            <w:pPr>
              <w:rPr>
                <w:i/>
                <w:iCs/>
              </w:rPr>
            </w:pPr>
            <w:r w:rsidRPr="00857C2C">
              <w:rPr>
                <w:i/>
                <w:iCs/>
              </w:rPr>
              <w:t>Costo total (CLP)</w:t>
            </w:r>
          </w:p>
        </w:tc>
      </w:tr>
      <w:tr w:rsidR="009A4732" w:rsidRPr="009A4732" w14:paraId="0174F4D8" w14:textId="77777777" w:rsidTr="0085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tcW w:w="1801" w:type="dxa"/>
            <w:noWrap/>
            <w:hideMark/>
          </w:tcPr>
          <w:p w14:paraId="5E48356A" w14:textId="77777777" w:rsidR="009A4732" w:rsidRPr="00857C2C" w:rsidRDefault="009A4732">
            <w:r w:rsidRPr="00857C2C">
              <w:t>Full Stack Developer (Anthony Flores)</w:t>
            </w:r>
          </w:p>
        </w:tc>
        <w:tc>
          <w:tcPr>
            <w:tcW w:w="2416" w:type="dxa"/>
            <w:noWrap/>
            <w:hideMark/>
          </w:tcPr>
          <w:p w14:paraId="133619AC" w14:textId="77777777" w:rsidR="009A4732" w:rsidRPr="00857C2C" w:rsidRDefault="009A4732">
            <w:pPr>
              <w:rPr>
                <w:lang w:val="es-CL"/>
              </w:rPr>
            </w:pPr>
            <w:r w:rsidRPr="00857C2C">
              <w:rPr>
                <w:lang w:val="es-CL"/>
              </w:rPr>
              <w:t>Desarrollo backend y frontend, integración API, QA funcional.</w:t>
            </w:r>
          </w:p>
        </w:tc>
        <w:tc>
          <w:tcPr>
            <w:tcW w:w="1821" w:type="dxa"/>
            <w:noWrap/>
            <w:hideMark/>
          </w:tcPr>
          <w:p w14:paraId="1D83A01F" w14:textId="77777777" w:rsidR="009A4732" w:rsidRPr="00857C2C" w:rsidRDefault="009A4732" w:rsidP="009A4732">
            <w:r w:rsidRPr="00857C2C">
              <w:t>$1.500.000</w:t>
            </w:r>
          </w:p>
        </w:tc>
        <w:tc>
          <w:tcPr>
            <w:tcW w:w="1556" w:type="dxa"/>
            <w:noWrap/>
            <w:hideMark/>
          </w:tcPr>
          <w:p w14:paraId="5DA2876C" w14:textId="77777777" w:rsidR="009A4732" w:rsidRPr="00857C2C" w:rsidRDefault="009A4732" w:rsidP="009A4732">
            <w:r w:rsidRPr="00857C2C">
              <w:t>3 meses</w:t>
            </w:r>
          </w:p>
        </w:tc>
        <w:tc>
          <w:tcPr>
            <w:tcW w:w="1445" w:type="dxa"/>
            <w:noWrap/>
            <w:hideMark/>
          </w:tcPr>
          <w:p w14:paraId="3F3222FC" w14:textId="77777777" w:rsidR="009A4732" w:rsidRPr="00857C2C" w:rsidRDefault="009A4732" w:rsidP="009A4732">
            <w:r w:rsidRPr="00857C2C">
              <w:t>$4.500.000</w:t>
            </w:r>
          </w:p>
        </w:tc>
      </w:tr>
      <w:tr w:rsidR="009A4732" w:rsidRPr="009A4732" w14:paraId="6A21AB17" w14:textId="77777777" w:rsidTr="00857C2C">
        <w:trPr>
          <w:trHeight w:val="300"/>
        </w:trPr>
        <w:tc>
          <w:tcPr>
            <w:tcW w:w="1801" w:type="dxa"/>
            <w:noWrap/>
            <w:hideMark/>
          </w:tcPr>
          <w:p w14:paraId="7EE1A708" w14:textId="77777777" w:rsidR="009A4732" w:rsidRPr="00857C2C" w:rsidRDefault="009A4732">
            <w:r w:rsidRPr="00857C2C">
              <w:t>UX/UI Designer &amp; Frontend (Johanna Hernández)</w:t>
            </w:r>
          </w:p>
        </w:tc>
        <w:tc>
          <w:tcPr>
            <w:tcW w:w="2416" w:type="dxa"/>
            <w:noWrap/>
            <w:hideMark/>
          </w:tcPr>
          <w:p w14:paraId="31D1D053" w14:textId="77777777" w:rsidR="009A4732" w:rsidRPr="00857C2C" w:rsidRDefault="009A4732">
            <w:pPr>
              <w:rPr>
                <w:lang w:val="es-CL"/>
              </w:rPr>
            </w:pPr>
            <w:r w:rsidRPr="00857C2C">
              <w:rPr>
                <w:lang w:val="es-CL"/>
              </w:rPr>
              <w:t>Diseño visual, maquetación web y móvil, pruebas de usabilidad.</w:t>
            </w:r>
          </w:p>
        </w:tc>
        <w:tc>
          <w:tcPr>
            <w:tcW w:w="1821" w:type="dxa"/>
            <w:noWrap/>
            <w:hideMark/>
          </w:tcPr>
          <w:p w14:paraId="5931CD41" w14:textId="77777777" w:rsidR="009A4732" w:rsidRPr="00857C2C" w:rsidRDefault="009A4732" w:rsidP="009A4732">
            <w:r w:rsidRPr="00857C2C">
              <w:t>$1.200.000</w:t>
            </w:r>
          </w:p>
        </w:tc>
        <w:tc>
          <w:tcPr>
            <w:tcW w:w="1556" w:type="dxa"/>
            <w:noWrap/>
            <w:hideMark/>
          </w:tcPr>
          <w:p w14:paraId="669C0CEE" w14:textId="77777777" w:rsidR="009A4732" w:rsidRPr="00857C2C" w:rsidRDefault="009A4732" w:rsidP="009A4732">
            <w:r w:rsidRPr="00857C2C">
              <w:t>3 meses</w:t>
            </w:r>
          </w:p>
        </w:tc>
        <w:tc>
          <w:tcPr>
            <w:tcW w:w="1445" w:type="dxa"/>
            <w:noWrap/>
            <w:hideMark/>
          </w:tcPr>
          <w:p w14:paraId="0BA8E9E5" w14:textId="77777777" w:rsidR="009A4732" w:rsidRPr="00857C2C" w:rsidRDefault="009A4732" w:rsidP="009A4732">
            <w:r w:rsidRPr="00857C2C">
              <w:t>$3.600.000</w:t>
            </w:r>
          </w:p>
        </w:tc>
      </w:tr>
      <w:tr w:rsidR="009A4732" w:rsidRPr="009A4732" w14:paraId="6F58CCE0" w14:textId="77777777" w:rsidTr="0085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01" w:type="dxa"/>
            <w:noWrap/>
            <w:hideMark/>
          </w:tcPr>
          <w:p w14:paraId="28AD7456" w14:textId="77777777" w:rsidR="009A4732" w:rsidRPr="00857C2C" w:rsidRDefault="009A4732">
            <w:r w:rsidRPr="00857C2C">
              <w:t>Project Manager / Product Owner (Zaida König)</w:t>
            </w:r>
          </w:p>
        </w:tc>
        <w:tc>
          <w:tcPr>
            <w:tcW w:w="2416" w:type="dxa"/>
            <w:noWrap/>
            <w:hideMark/>
          </w:tcPr>
          <w:p w14:paraId="2154DF0F" w14:textId="77777777" w:rsidR="009A4732" w:rsidRPr="00857C2C" w:rsidRDefault="009A4732">
            <w:pPr>
              <w:rPr>
                <w:lang w:val="es-CL"/>
              </w:rPr>
            </w:pPr>
            <w:r w:rsidRPr="00857C2C">
              <w:rPr>
                <w:lang w:val="es-CL"/>
              </w:rPr>
              <w:t>Coordinación técnica, documentación, validación funcional y gestión del backlog.</w:t>
            </w:r>
          </w:p>
        </w:tc>
        <w:tc>
          <w:tcPr>
            <w:tcW w:w="1821" w:type="dxa"/>
            <w:noWrap/>
            <w:hideMark/>
          </w:tcPr>
          <w:p w14:paraId="4FFE17CB" w14:textId="77777777" w:rsidR="009A4732" w:rsidRPr="00857C2C" w:rsidRDefault="009A4732" w:rsidP="009A4732">
            <w:r w:rsidRPr="00857C2C">
              <w:t>$1.400.000</w:t>
            </w:r>
          </w:p>
        </w:tc>
        <w:tc>
          <w:tcPr>
            <w:tcW w:w="1556" w:type="dxa"/>
            <w:noWrap/>
            <w:hideMark/>
          </w:tcPr>
          <w:p w14:paraId="61E39C50" w14:textId="77777777" w:rsidR="009A4732" w:rsidRPr="00857C2C" w:rsidRDefault="009A4732" w:rsidP="009A4732">
            <w:r w:rsidRPr="00857C2C">
              <w:t>3 meses</w:t>
            </w:r>
          </w:p>
        </w:tc>
        <w:tc>
          <w:tcPr>
            <w:tcW w:w="1445" w:type="dxa"/>
            <w:noWrap/>
            <w:hideMark/>
          </w:tcPr>
          <w:p w14:paraId="73F09388" w14:textId="77777777" w:rsidR="009A4732" w:rsidRPr="00857C2C" w:rsidRDefault="009A4732" w:rsidP="009A4732">
            <w:r w:rsidRPr="00857C2C">
              <w:t>$4.200.000</w:t>
            </w:r>
          </w:p>
        </w:tc>
      </w:tr>
    </w:tbl>
    <w:p w14:paraId="66206EE2" w14:textId="77777777" w:rsidR="00B57BAE" w:rsidRPr="0098038D" w:rsidRDefault="00B57BAE">
      <w:pPr>
        <w:rPr>
          <w:lang w:val="es-CL"/>
        </w:rPr>
      </w:pPr>
    </w:p>
    <w:p w14:paraId="054AB3CA" w14:textId="77777777" w:rsidR="00B57BAE" w:rsidRPr="0098038D" w:rsidRDefault="00857C2C">
      <w:pPr>
        <w:pStyle w:val="Ttulo1"/>
        <w:rPr>
          <w:lang w:val="es-CL"/>
        </w:rPr>
      </w:pPr>
      <w:bookmarkStart w:id="12" w:name="_Toc211097593"/>
      <w:r w:rsidRPr="0098038D">
        <w:rPr>
          <w:lang w:val="es-CL"/>
        </w:rPr>
        <w:t>XI. Resumen general de costos técnicos</w:t>
      </w:r>
      <w:bookmarkEnd w:id="12"/>
    </w:p>
    <w:p w14:paraId="1027776A" w14:textId="77777777" w:rsidR="00D605A0" w:rsidRDefault="00857C2C">
      <w:pPr>
        <w:rPr>
          <w:lang w:val="es-CL"/>
        </w:rPr>
      </w:pPr>
      <w:r w:rsidRPr="0098038D">
        <w:rPr>
          <w:lang w:val="es-CL"/>
        </w:rPr>
        <w:t>Concepto</w:t>
      </w:r>
      <w:r w:rsidRPr="0098038D">
        <w:rPr>
          <w:lang w:val="es-CL"/>
        </w:rPr>
        <w:tab/>
        <w:t>Costo total (CLP)</w:t>
      </w:r>
      <w:r w:rsidRPr="0098038D">
        <w:rPr>
          <w:lang w:val="es-CL"/>
        </w:rPr>
        <w:br/>
        <w:t>Hardware e infraestructura</w:t>
      </w:r>
      <w:r w:rsidRPr="0098038D">
        <w:rPr>
          <w:lang w:val="es-CL"/>
        </w:rPr>
        <w:tab/>
        <w:t>$3.900.000</w:t>
      </w:r>
      <w:r w:rsidRPr="0098038D">
        <w:rPr>
          <w:lang w:val="es-CL"/>
        </w:rPr>
        <w:br/>
        <w:t>Sueldos del equipo (3 meses)</w:t>
      </w:r>
      <w:r w:rsidRPr="0098038D">
        <w:rPr>
          <w:lang w:val="es-CL"/>
        </w:rPr>
        <w:tab/>
        <w:t>$12.300.000</w:t>
      </w:r>
      <w:r w:rsidRPr="0098038D">
        <w:rPr>
          <w:lang w:val="es-CL"/>
        </w:rPr>
        <w:br/>
        <w:t>Total estimado del proyecto</w:t>
      </w:r>
      <w:r w:rsidRPr="0098038D">
        <w:rPr>
          <w:lang w:val="es-CL"/>
        </w:rPr>
        <w:tab/>
        <w:t>$16.200.000</w:t>
      </w:r>
    </w:p>
    <w:sectPr w:rsidR="00D605A0" w:rsidSect="0098038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28FBF" w14:textId="77777777" w:rsidR="0098038D" w:rsidRDefault="0098038D" w:rsidP="0098038D">
      <w:pPr>
        <w:spacing w:after="0" w:line="240" w:lineRule="auto"/>
      </w:pPr>
      <w:r>
        <w:separator/>
      </w:r>
    </w:p>
  </w:endnote>
  <w:endnote w:type="continuationSeparator" w:id="0">
    <w:p w14:paraId="623A4AFB" w14:textId="77777777" w:rsidR="0098038D" w:rsidRDefault="0098038D" w:rsidP="0098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823FB" w14:textId="77777777" w:rsidR="0098038D" w:rsidRDefault="0098038D" w:rsidP="0098038D">
      <w:pPr>
        <w:spacing w:after="0" w:line="240" w:lineRule="auto"/>
      </w:pPr>
      <w:r>
        <w:separator/>
      </w:r>
    </w:p>
  </w:footnote>
  <w:footnote w:type="continuationSeparator" w:id="0">
    <w:p w14:paraId="4939A521" w14:textId="77777777" w:rsidR="0098038D" w:rsidRDefault="0098038D" w:rsidP="0098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F2630"/>
    <w:multiLevelType w:val="hybridMultilevel"/>
    <w:tmpl w:val="960E09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644"/>
    <w:multiLevelType w:val="hybridMultilevel"/>
    <w:tmpl w:val="3022D0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F9A"/>
    <w:multiLevelType w:val="hybridMultilevel"/>
    <w:tmpl w:val="121AE5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16934"/>
    <w:multiLevelType w:val="hybridMultilevel"/>
    <w:tmpl w:val="900EE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9045">
    <w:abstractNumId w:val="8"/>
  </w:num>
  <w:num w:numId="2" w16cid:durableId="857932187">
    <w:abstractNumId w:val="6"/>
  </w:num>
  <w:num w:numId="3" w16cid:durableId="1291856722">
    <w:abstractNumId w:val="5"/>
  </w:num>
  <w:num w:numId="4" w16cid:durableId="729034639">
    <w:abstractNumId w:val="4"/>
  </w:num>
  <w:num w:numId="5" w16cid:durableId="1350567419">
    <w:abstractNumId w:val="7"/>
  </w:num>
  <w:num w:numId="6" w16cid:durableId="72161996">
    <w:abstractNumId w:val="3"/>
  </w:num>
  <w:num w:numId="7" w16cid:durableId="485247120">
    <w:abstractNumId w:val="2"/>
  </w:num>
  <w:num w:numId="8" w16cid:durableId="322390404">
    <w:abstractNumId w:val="1"/>
  </w:num>
  <w:num w:numId="9" w16cid:durableId="1338267454">
    <w:abstractNumId w:val="0"/>
  </w:num>
  <w:num w:numId="10" w16cid:durableId="34549725">
    <w:abstractNumId w:val="9"/>
  </w:num>
  <w:num w:numId="11" w16cid:durableId="1238589365">
    <w:abstractNumId w:val="11"/>
  </w:num>
  <w:num w:numId="12" w16cid:durableId="90317764">
    <w:abstractNumId w:val="10"/>
  </w:num>
  <w:num w:numId="13" w16cid:durableId="960918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D3A"/>
    <w:rsid w:val="0029639D"/>
    <w:rsid w:val="002D5EA0"/>
    <w:rsid w:val="00326F90"/>
    <w:rsid w:val="0037658C"/>
    <w:rsid w:val="00620553"/>
    <w:rsid w:val="00632611"/>
    <w:rsid w:val="007D7AF4"/>
    <w:rsid w:val="00857C2C"/>
    <w:rsid w:val="0098038D"/>
    <w:rsid w:val="009A4732"/>
    <w:rsid w:val="00AA1D8D"/>
    <w:rsid w:val="00B47730"/>
    <w:rsid w:val="00B57BAE"/>
    <w:rsid w:val="00BD1724"/>
    <w:rsid w:val="00CB0664"/>
    <w:rsid w:val="00D605A0"/>
    <w:rsid w:val="00DC28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D175D84"/>
  <w14:defaultImageDpi w14:val="300"/>
  <w15:docId w15:val="{739A1E62-971A-4CAB-B7E4-CF8FDB0E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803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8038D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038D"/>
  </w:style>
  <w:style w:type="table" w:styleId="Tablanormal5">
    <w:name w:val="Plain Table 5"/>
    <w:basedOn w:val="Tablanormal"/>
    <w:uiPriority w:val="99"/>
    <w:rsid w:val="009A47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99"/>
    <w:rsid w:val="00857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99"/>
    <w:rsid w:val="00857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6109</Characters>
  <Application>Microsoft Office Word</Application>
  <DocSecurity>0</DocSecurity>
  <Lines>50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/>
      <vt:lpstr/>
      <vt:lpstr>Integrantes del proyecto</vt:lpstr>
      <vt:lpstr/>
      <vt:lpstr>ÍNDICE</vt:lpstr>
      <vt:lpstr>I. Introducción</vt:lpstr>
      <vt:lpstr>II. Antecedentes</vt:lpstr>
      <vt:lpstr>III. Objetivos de implementación</vt:lpstr>
      <vt:lpstr>IV. Alcance del proyecto</vt:lpstr>
      <vt:lpstr>V. Implementación (fase actual)</vt:lpstr>
      <vt:lpstr>VI. Perspectiva comercial</vt:lpstr>
      <vt:lpstr>VII. Cierre proyectado</vt:lpstr>
      <vt:lpstr>VIII. Arquitectura tecnológica</vt:lpstr>
      <vt:lpstr>IX. Recursos tecnológicos y equipos</vt:lpstr>
      <vt:lpstr>X. Costos de personal (sueldos del equipo técnico)</vt:lpstr>
      <vt:lpstr>XI. Resumen general de costos técnicos</vt:lpstr>
      <vt:lpstr/>
    </vt:vector>
  </TitlesOfParts>
  <Manager/>
  <Company>Driveil</Company>
  <LinksUpToDate>false</LinksUpToDate>
  <CharactersWithSpaces>7205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IMPLEMENTACIÓN DRIVETAIL</dc:title>
  <dc:subject>Profesor: Marco Valenzuela</dc:subject>
  <dc:creator>python-docx</dc:creator>
  <cp:keywords/>
  <dc:description>generated by python-docx</dc:description>
  <cp:lastModifiedBy>zaida konig pavez</cp:lastModifiedBy>
  <cp:revision>2</cp:revision>
  <dcterms:created xsi:type="dcterms:W3CDTF">2025-10-11T21:31:00Z</dcterms:created>
  <dcterms:modified xsi:type="dcterms:W3CDTF">2025-10-11T21:31:00Z</dcterms:modified>
  <cp:category/>
</cp:coreProperties>
</file>